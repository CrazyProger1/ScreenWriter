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0037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391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t>Рис.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